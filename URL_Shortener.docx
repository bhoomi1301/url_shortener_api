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2CD9" w14:textId="77777777" w:rsidR="005408FF" w:rsidRDefault="00836C46">
      <w:pPr>
        <w:pStyle w:val="Heading1"/>
      </w:pPr>
      <w:r>
        <w:t>Project Documentation - URL Shortener API</w:t>
      </w:r>
    </w:p>
    <w:p w14:paraId="6F9D78DD" w14:textId="0DF21A9F" w:rsidR="005408FF" w:rsidRDefault="00836C46">
      <w:r>
        <w:t>Submitted By: Bhoomika N.S.</w:t>
      </w:r>
      <w:r>
        <w:br/>
        <w:t>Email: bhoomikagowda913@gmail.com</w:t>
      </w:r>
      <w:r>
        <w:br/>
        <w:t>Phone: 8618586678</w:t>
      </w:r>
      <w:r>
        <w:br/>
        <w:t>LinkedIn: www.linkedin.com/in/bhoomika</w:t>
      </w:r>
      <w:r w:rsidR="00153902">
        <w:t>ns</w:t>
      </w:r>
    </w:p>
    <w:p w14:paraId="0732B631" w14:textId="77777777" w:rsidR="005408FF" w:rsidRDefault="00836C46">
      <w:pPr>
        <w:pStyle w:val="Heading2"/>
      </w:pPr>
      <w:r>
        <w:t>Project Overview</w:t>
      </w:r>
    </w:p>
    <w:p w14:paraId="3F842BAD" w14:textId="77777777" w:rsidR="005408FF" w:rsidRDefault="00836C46">
      <w:r>
        <w:t xml:space="preserve">This project is a simple URL Shortener API built using </w:t>
      </w:r>
      <w:r>
        <w:t>FastAPI and PostgreSQL, following asynchronous programming practices using SQLAlchemy. It allows users to input long URLs and receive a shortened version using a generated short code. When accessed, this short code redirects the user to the original long URL.</w:t>
      </w:r>
    </w:p>
    <w:p w14:paraId="4C8C5653" w14:textId="77777777" w:rsidR="005408FF" w:rsidRDefault="00836C46">
      <w:pPr>
        <w:pStyle w:val="Heading2"/>
      </w:pPr>
      <w:r>
        <w:t>How to Run the Project</w:t>
      </w:r>
    </w:p>
    <w:p w14:paraId="3ED89D1F" w14:textId="77777777" w:rsidR="005408FF" w:rsidRDefault="00836C46">
      <w:r>
        <w:t>1. Clone the Project</w:t>
      </w:r>
      <w:r>
        <w:br/>
        <w:t>Place the project files in a folder and navigate to it:</w:t>
      </w:r>
    </w:p>
    <w:p w14:paraId="1710887A" w14:textId="77777777" w:rsidR="005408FF" w:rsidRDefault="00836C46">
      <w:pPr>
        <w:pStyle w:val="IntenseQuote"/>
      </w:pPr>
      <w:r>
        <w:t>cd url-shortener</w:t>
      </w:r>
    </w:p>
    <w:p w14:paraId="70507E78" w14:textId="77777777" w:rsidR="005408FF" w:rsidRDefault="00836C46">
      <w:r>
        <w:t>2. Create Virtual Environment &amp; Install Dependencies</w:t>
      </w:r>
    </w:p>
    <w:p w14:paraId="5B10ACBD" w14:textId="77777777" w:rsidR="005408FF" w:rsidRDefault="00836C46">
      <w:pPr>
        <w:pStyle w:val="IntenseQuote"/>
      </w:pPr>
      <w:r>
        <w:t>python -m venv venv</w:t>
      </w:r>
      <w:r>
        <w:br/>
        <w:t>source venv/bin/activate  # Windows: venv\Scripts\activate</w:t>
      </w:r>
      <w:r>
        <w:br/>
        <w:t>pip install -r requirements.txt</w:t>
      </w:r>
    </w:p>
    <w:p w14:paraId="29BFC546" w14:textId="77777777" w:rsidR="005408FF" w:rsidRDefault="00836C46">
      <w:r>
        <w:t>3. Configure Database</w:t>
      </w:r>
      <w:r>
        <w:br/>
        <w:t>Make sure PostgreSQL is running and update the database connection in database.py:</w:t>
      </w:r>
    </w:p>
    <w:p w14:paraId="3CFFD683" w14:textId="77777777" w:rsidR="005408FF" w:rsidRDefault="00836C46">
      <w:pPr>
        <w:pStyle w:val="IntenseQuote"/>
      </w:pPr>
      <w:r>
        <w:t>DATABASE_URL = "postgresql+asyncpg://&lt;username&gt;:&lt;password&gt;@localhost/&lt;dbname&gt;"</w:t>
      </w:r>
    </w:p>
    <w:p w14:paraId="3DD52F64" w14:textId="77777777" w:rsidR="005408FF" w:rsidRDefault="00836C46">
      <w:r>
        <w:t>4. Run the Application</w:t>
      </w:r>
    </w:p>
    <w:p w14:paraId="3687D3F7" w14:textId="77777777" w:rsidR="005408FF" w:rsidRDefault="00836C46">
      <w:pPr>
        <w:pStyle w:val="IntenseQuote"/>
      </w:pPr>
      <w:r>
        <w:t>uvicorn main:app --reload</w:t>
      </w:r>
    </w:p>
    <w:p w14:paraId="13DB6CE5" w14:textId="77777777" w:rsidR="005408FF" w:rsidRDefault="00836C46">
      <w:r>
        <w:t>5. Access the API Documentation</w:t>
      </w:r>
      <w:r>
        <w:br/>
        <w:t>Open your browser and go to:</w:t>
      </w:r>
    </w:p>
    <w:p w14:paraId="63ED4F93" w14:textId="77777777" w:rsidR="005408FF" w:rsidRDefault="00836C46">
      <w:pPr>
        <w:pStyle w:val="IntenseQuote"/>
      </w:pPr>
      <w:r>
        <w:t>http://localhost:8000/docs</w:t>
      </w:r>
    </w:p>
    <w:p w14:paraId="2212B80F" w14:textId="77777777" w:rsidR="005408FF" w:rsidRDefault="00836C46">
      <w:pPr>
        <w:pStyle w:val="Heading2"/>
      </w:pPr>
      <w:r>
        <w:lastRenderedPageBreak/>
        <w:t>API Endpoints</w:t>
      </w:r>
    </w:p>
    <w:p w14:paraId="432BE261" w14:textId="77777777" w:rsidR="005408FF" w:rsidRDefault="00836C46">
      <w:pPr>
        <w:pStyle w:val="Heading3"/>
      </w:pPr>
      <w:r>
        <w:t>POST /shorten</w:t>
      </w:r>
    </w:p>
    <w:p w14:paraId="05986F4B" w14:textId="77777777" w:rsidR="005408FF" w:rsidRDefault="00836C46">
      <w:r>
        <w:t>Request Body:</w:t>
      </w:r>
    </w:p>
    <w:p w14:paraId="43F251BC" w14:textId="77777777" w:rsidR="005408FF" w:rsidRDefault="00836C46">
      <w:pPr>
        <w:pStyle w:val="IntenseQuote"/>
      </w:pPr>
      <w:r>
        <w:t>{</w:t>
      </w:r>
      <w:r>
        <w:br/>
        <w:t xml:space="preserve">  "original_url": "https://example.com"</w:t>
      </w:r>
      <w:r>
        <w:br/>
        <w:t>}</w:t>
      </w:r>
    </w:p>
    <w:p w14:paraId="423669B2" w14:textId="77777777" w:rsidR="005408FF" w:rsidRDefault="00836C46">
      <w:r>
        <w:t>Response:</w:t>
      </w:r>
    </w:p>
    <w:p w14:paraId="3C81A7AF" w14:textId="77777777" w:rsidR="005408FF" w:rsidRDefault="00836C46">
      <w:pPr>
        <w:pStyle w:val="IntenseQuote"/>
      </w:pPr>
      <w:r>
        <w:t>{</w:t>
      </w:r>
      <w:r>
        <w:br/>
        <w:t xml:space="preserve">  "short_url": "http://localhost:8000/abc123"</w:t>
      </w:r>
      <w:r>
        <w:br/>
        <w:t>}</w:t>
      </w:r>
    </w:p>
    <w:p w14:paraId="550AAC21" w14:textId="77777777" w:rsidR="005408FF" w:rsidRDefault="00836C46">
      <w:pPr>
        <w:pStyle w:val="Heading3"/>
      </w:pPr>
      <w:r>
        <w:t>GET /{short_code}</w:t>
      </w:r>
    </w:p>
    <w:p w14:paraId="157A59BD" w14:textId="77777777" w:rsidR="005408FF" w:rsidRDefault="00836C46">
      <w:r>
        <w:t>Redirects to the original long URL.</w:t>
      </w:r>
      <w:r>
        <w:br/>
        <w:t>Example:</w:t>
      </w:r>
      <w:r>
        <w:br/>
        <w:t>http://localhost:8000/abc123 → redirects to → https://example.com</w:t>
      </w:r>
    </w:p>
    <w:p w14:paraId="11D162C8" w14:textId="77777777" w:rsidR="005408FF" w:rsidRDefault="00836C46">
      <w:pPr>
        <w:pStyle w:val="Heading2"/>
      </w:pPr>
      <w:r>
        <w:t>Important Note: Redirection Testing</w:t>
      </w:r>
    </w:p>
    <w:p w14:paraId="28C75232" w14:textId="77777777" w:rsidR="005408FF" w:rsidRDefault="00836C46">
      <w:r>
        <w:t>When testing the redirect endpoint (GET /{short_code}) in Swagger UI (/docs), you might see an error like:</w:t>
      </w:r>
    </w:p>
    <w:p w14:paraId="01A92335" w14:textId="77777777" w:rsidR="005408FF" w:rsidRDefault="00836C46">
      <w:pPr>
        <w:pStyle w:val="IntenseQuote"/>
      </w:pPr>
      <w:r>
        <w:t>"Failed to fetch"</w:t>
      </w:r>
    </w:p>
    <w:p w14:paraId="50B84FF7" w14:textId="77777777" w:rsidR="005408FF" w:rsidRDefault="00836C46">
      <w:r>
        <w:t>This is a known issue caused by CORS policy or Swagger not handling browser redirects properly.</w:t>
      </w:r>
    </w:p>
    <w:p w14:paraId="49E09AE9" w14:textId="77777777" w:rsidR="005408FF" w:rsidRDefault="00836C46">
      <w:r>
        <w:t>Solution:</w:t>
      </w:r>
      <w:r>
        <w:br/>
        <w:t>- Open the shortened URL in a browser, or</w:t>
      </w:r>
      <w:r>
        <w:br/>
        <w:t>- Use Postman/cURL to test the redirect functionality.</w:t>
      </w:r>
    </w:p>
    <w:p w14:paraId="48A3BC54" w14:textId="77777777" w:rsidR="005408FF" w:rsidRDefault="00836C46">
      <w:pPr>
        <w:pStyle w:val="Heading2"/>
      </w:pPr>
      <w:r>
        <w:t>Files Included</w:t>
      </w:r>
    </w:p>
    <w:p w14:paraId="4C7CBAA2" w14:textId="77777777" w:rsidR="005408FF" w:rsidRDefault="00836C46">
      <w:r>
        <w:t>- main.py</w:t>
      </w:r>
      <w:r>
        <w:br/>
        <w:t xml:space="preserve">- </w:t>
      </w:r>
      <w:r>
        <w:t>models.py</w:t>
      </w:r>
      <w:r>
        <w:br/>
        <w:t>- schemas.py</w:t>
      </w:r>
      <w:r>
        <w:br/>
        <w:t>- database.py</w:t>
      </w:r>
      <w:r>
        <w:br/>
        <w:t>- utils.py</w:t>
      </w:r>
      <w:r>
        <w:br/>
        <w:t>- requirements.txt</w:t>
      </w:r>
      <w:r>
        <w:br/>
        <w:t>- Project_Documentation_URL_Shortener.docx</w:t>
      </w:r>
    </w:p>
    <w:p w14:paraId="6810A3B4" w14:textId="77777777" w:rsidR="005408FF" w:rsidRDefault="00836C46">
      <w:pPr>
        <w:pStyle w:val="Heading2"/>
      </w:pPr>
      <w:r>
        <w:lastRenderedPageBreak/>
        <w:t>Final Submission Instructions</w:t>
      </w:r>
    </w:p>
    <w:p w14:paraId="61651BD6" w14:textId="77777777" w:rsidR="005408FF" w:rsidRDefault="00836C46">
      <w:r>
        <w:t>All files are added to a Google Drive folder and shared with view access. The folder contains:</w:t>
      </w:r>
      <w:r>
        <w:br/>
        <w:t>- Full source code</w:t>
      </w:r>
      <w:r>
        <w:br/>
        <w:t>- requirements.txt</w:t>
      </w:r>
      <w:r>
        <w:br/>
        <w:t>- This project document</w:t>
      </w:r>
    </w:p>
    <w:sectPr w:rsidR="00540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324270">
    <w:abstractNumId w:val="8"/>
  </w:num>
  <w:num w:numId="2" w16cid:durableId="2052461637">
    <w:abstractNumId w:val="6"/>
  </w:num>
  <w:num w:numId="3" w16cid:durableId="1014460707">
    <w:abstractNumId w:val="5"/>
  </w:num>
  <w:num w:numId="4" w16cid:durableId="931745265">
    <w:abstractNumId w:val="4"/>
  </w:num>
  <w:num w:numId="5" w16cid:durableId="902452784">
    <w:abstractNumId w:val="7"/>
  </w:num>
  <w:num w:numId="6" w16cid:durableId="1304191621">
    <w:abstractNumId w:val="3"/>
  </w:num>
  <w:num w:numId="7" w16cid:durableId="962465020">
    <w:abstractNumId w:val="2"/>
  </w:num>
  <w:num w:numId="8" w16cid:durableId="666329136">
    <w:abstractNumId w:val="1"/>
  </w:num>
  <w:num w:numId="9" w16cid:durableId="203168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902"/>
    <w:rsid w:val="0029639D"/>
    <w:rsid w:val="00326F90"/>
    <w:rsid w:val="005408FF"/>
    <w:rsid w:val="007D7644"/>
    <w:rsid w:val="00836C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51994"/>
  <w14:defaultImageDpi w14:val="300"/>
  <w15:docId w15:val="{6E8EB5B1-5335-4598-BA22-64A5B0AE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Bhoomika N S</cp:lastModifiedBy>
  <cp:revision>2</cp:revision>
  <dcterms:created xsi:type="dcterms:W3CDTF">2025-04-10T16:26:00Z</dcterms:created>
  <dcterms:modified xsi:type="dcterms:W3CDTF">2025-04-10T16:26:00Z</dcterms:modified>
  <cp:category/>
</cp:coreProperties>
</file>